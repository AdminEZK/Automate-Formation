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QUESTIONNAIRE D'ÉVALUATION FORMATEUR</w:t>
      </w:r>
    </w:p>
    <w:p>
      <w:r>
        <w:t>Bilan de la formation</w:t>
      </w:r>
    </w:p>
    <w:p/>
    <w:p>
      <w:r>
        <w:rPr>
          <w:b/>
        </w:rPr>
        <w:t xml:space="preserve">Formateur : </w:t>
      </w:r>
      <w:r>
        <w:t>[NOM_FORMATEUR]</w:t>
      </w:r>
    </w:p>
    <w:p>
      <w:r>
        <w:rPr>
          <w:b/>
        </w:rPr>
        <w:t xml:space="preserve">Formation : </w:t>
      </w:r>
      <w:r>
        <w:t>[TITRE_FORMATION]</w:t>
      </w:r>
    </w:p>
    <w:p>
      <w:r>
        <w:rPr>
          <w:b/>
        </w:rPr>
        <w:t xml:space="preserve">Dates : </w:t>
      </w:r>
      <w:r>
        <w:t>Du [DATE_DEBUT] au [DATE_FIN]</w:t>
      </w:r>
    </w:p>
    <w:p>
      <w:r>
        <w:rPr>
          <w:b/>
        </w:rPr>
        <w:t xml:space="preserve">Entreprise : </w:t>
      </w:r>
      <w:r>
        <w:t>[NOM_ENTREPRISE]</w:t>
      </w:r>
    </w:p>
    <w:p/>
    <w:p>
      <w:pPr>
        <w:pStyle w:val="Heading2"/>
      </w:pPr>
      <w:r>
        <w:t>DÉROULEMENT DE LA FORMATION</w:t>
      </w:r>
    </w:p>
    <w:p/>
    <w:p>
      <w:r>
        <w:rPr>
          <w:b/>
        </w:rPr>
        <w:t>1. Le déroulement de la formation s'est-il effectué conformément au programme prévu ?</w:t>
      </w:r>
    </w:p>
    <w:p>
      <w:r>
        <w:t>☐ Oui  ☐ Non  ☐ Partiellement</w:t>
      </w:r>
    </w:p>
    <w:p/>
    <w:p>
      <w:r>
        <w:t>Si non ou partiellement, précisez :</w:t>
      </w:r>
    </w:p>
    <w:p>
      <w:r>
        <w:t>________________________________________________________________________________</w:t>
      </w:r>
    </w:p>
    <w:p/>
    <w:p>
      <w:r>
        <w:rPr>
          <w:b/>
        </w:rPr>
        <w:t>2. Les objectifs pédagogiques ont-ils été atteints ?</w:t>
      </w:r>
    </w:p>
    <w:p>
      <w:r>
        <w:t>☐ Totalement  ☐ Partiellement  ☐ Pas du tout</w:t>
      </w:r>
    </w:p>
    <w:p/>
    <w:p>
      <w:r>
        <w:rPr>
          <w:b/>
        </w:rPr>
        <w:t>3. Le niveau du groupe était-il homogène ?</w:t>
      </w:r>
    </w:p>
    <w:p>
      <w:r>
        <w:t>☐ Oui  ☐ Non</w:t>
      </w:r>
    </w:p>
    <w:p/>
    <w:p>
      <w:r>
        <w:rPr>
          <w:b/>
        </w:rPr>
        <w:t>4. Les participants étaient-ils impliqués et motivés ?</w:t>
      </w:r>
    </w:p>
    <w:p>
      <w:r>
        <w:t>☐ Très impliqués  ☐ Moyennement  ☐ Peu impliqués</w:t>
      </w:r>
    </w:p>
    <w:p/>
    <w:p>
      <w:r>
        <w:rPr>
          <w:b/>
        </w:rPr>
        <w:t>5. Les moyens pédagogiques et techniques mis à disposition étaient-ils adaptés ?</w:t>
      </w:r>
    </w:p>
    <w:p>
      <w:r>
        <w:t>☐ Oui  ☐ Non  ☐ Partiellement</w:t>
      </w:r>
    </w:p>
    <w:p/>
    <w:p>
      <w:r>
        <w:rPr>
          <w:b/>
        </w:rPr>
        <w:t>6. Les conditions matérielles (salle, équipements) étaient-elles satisfaisantes ?</w:t>
      </w:r>
    </w:p>
    <w:p>
      <w:r>
        <w:t>☐ Oui  ☐ Non</w:t>
      </w:r>
    </w:p>
    <w:p/>
    <w:p>
      <w:r>
        <w:t>Si non, précisez :</w:t>
      </w:r>
    </w:p>
    <w:p>
      <w:r>
        <w:t>________________________________________________________________________________</w:t>
      </w:r>
    </w:p>
    <w:p/>
    <w:p>
      <w:r>
        <w:rPr>
          <w:b/>
        </w:rPr>
        <w:t>7. Avez-vous rencontré des difficultés particulières ?</w:t>
      </w:r>
    </w:p>
    <w:p>
      <w:r>
        <w:t>☐ Oui  ☐ Non</w:t>
      </w:r>
    </w:p>
    <w:p/>
    <w:p>
      <w:r>
        <w:t>Si oui, lesquelles :</w:t>
      </w:r>
    </w:p>
    <w:p>
      <w:r>
        <w:t>________________________________________________________________________________</w:t>
      </w:r>
    </w:p>
    <w:p/>
    <w:p>
      <w:pPr>
        <w:pStyle w:val="Heading2"/>
      </w:pPr>
      <w:r>
        <w:t>OBSERVATIONS ET SUGGESTIONS D'AMÉLIORATION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>
      <w:r>
        <w:t>________________________________________________________________________________</w:t>
      </w:r>
    </w:p>
    <w:p/>
    <w:p/>
    <w:p>
      <w:r>
        <w:rPr>
          <w:b/>
        </w:rPr>
        <w:t xml:space="preserve">Date : </w:t>
      </w:r>
      <w:r>
        <w:t>____________________</w:t>
      </w:r>
    </w:p>
    <w:p>
      <w:r>
        <w:rPr>
          <w:b/>
        </w:rPr>
        <w:t xml:space="preserve">Signature du formateur :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