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D'ÉVALUATION FINANCEUR (OPCO)</w:t>
      </w:r>
    </w:p>
    <w:p/>
    <w:p>
      <w:r>
        <w:rPr>
          <w:b/>
        </w:rPr>
        <w:t xml:space="preserve">Organisme de formation : </w:t>
      </w:r>
      <w:r>
        <w:t>[NOM_ORGANISME]</w:t>
      </w:r>
    </w:p>
    <w:p>
      <w:r>
        <w:rPr>
          <w:b/>
        </w:rPr>
        <w:t xml:space="preserve">N° de déclaration d'activité : </w:t>
      </w:r>
      <w:r>
        <w:t>[NDA]</w:t>
      </w:r>
    </w:p>
    <w:p>
      <w:r>
        <w:rPr>
          <w:b/>
        </w:rPr>
        <w:t xml:space="preserve">Intitulé de la formation : </w:t>
      </w:r>
      <w:r>
        <w:t>[TITRE_FORMATION]</w:t>
      </w:r>
    </w:p>
    <w:p>
      <w:r>
        <w:rPr>
          <w:b/>
        </w:rPr>
        <w:t xml:space="preserve">Entreprise bénéficiaire : </w:t>
      </w:r>
      <w:r>
        <w:t>[NOM_ENTREPRISE]</w:t>
      </w:r>
    </w:p>
    <w:p>
      <w:r>
        <w:rPr>
          <w:b/>
        </w:rPr>
        <w:t xml:space="preserve">Dates de réalisation : </w:t>
      </w:r>
      <w:r>
        <w:t>Du [DATE_DEBUT] au [DATE_FIN]</w:t>
      </w:r>
    </w:p>
    <w:p>
      <w:r>
        <w:rPr>
          <w:b/>
        </w:rPr>
        <w:t xml:space="preserve">Nombre de participants : </w:t>
      </w:r>
      <w:r>
        <w:t>[NOMBRE_PARTICIPANTS]</w:t>
      </w:r>
    </w:p>
    <w:p/>
    <w:p>
      <w:pPr>
        <w:pStyle w:val="Heading2"/>
      </w:pPr>
      <w:r>
        <w:t>ÉVALUATION DE LA PRESTATION</w:t>
      </w:r>
    </w:p>
    <w:p/>
    <w:p>
      <w:r>
        <w:rPr>
          <w:b/>
        </w:rPr>
        <w:t>1. Les objectifs de la formation ont-ils été atteints ?</w:t>
      </w:r>
    </w:p>
    <w:p>
      <w:r>
        <w:t>☐ Totalement  ☐ Partiellement  ☐ Pas du tout</w:t>
      </w:r>
    </w:p>
    <w:p/>
    <w:p>
      <w:r>
        <w:rPr>
          <w:b/>
        </w:rPr>
        <w:t>2. La formation a-t-elle répondu aux besoins identifiés de l'entreprise ?</w:t>
      </w:r>
    </w:p>
    <w:p>
      <w:r>
        <w:t>☐ Oui  ☐ Partiellement  ☐ Non</w:t>
      </w:r>
    </w:p>
    <w:p/>
    <w:p>
      <w:r>
        <w:rPr>
          <w:b/>
        </w:rPr>
        <w:t>3. Les compétences visées ont-elles été acquises par les participants ?</w:t>
      </w:r>
    </w:p>
    <w:p>
      <w:r>
        <w:t>☐ Oui  ☐ Partiellement  ☐ Non  ☐ Ne sait pas</w:t>
      </w:r>
    </w:p>
    <w:p/>
    <w:p>
      <w:r>
        <w:rPr>
          <w:b/>
        </w:rPr>
        <w:t>4. Les moyens pédagogiques et techniques étaient-ils adaptés ?</w:t>
      </w:r>
    </w:p>
    <w:p>
      <w:r>
        <w:t>☐ Oui  ☐ Partiellement  ☐ Non</w:t>
      </w:r>
    </w:p>
    <w:p/>
    <w:p>
      <w:r>
        <w:rPr>
          <w:b/>
        </w:rPr>
        <w:t>5. Le déroulement de la formation s'est-il effectué conformément au programme ?</w:t>
      </w:r>
    </w:p>
    <w:p>
      <w:r>
        <w:t>☐ Oui  ☐ Non</w:t>
      </w:r>
    </w:p>
    <w:p/>
    <w:p>
      <w:r>
        <w:rPr>
          <w:b/>
        </w:rPr>
        <w:t>6. Les documents fournis (convention, programme, attestations) étaient-ils conformes ?</w:t>
      </w:r>
    </w:p>
    <w:p>
      <w:r>
        <w:t>☐ Oui  ☐ Non</w:t>
      </w:r>
    </w:p>
    <w:p/>
    <w:p>
      <w:r>
        <w:rPr>
          <w:b/>
        </w:rPr>
        <w:t>7. Recommanderiez-vous cet organisme de formation ?</w:t>
      </w:r>
    </w:p>
    <w:p>
      <w:r>
        <w:t>☐ Oui  ☐ Non</w:t>
      </w:r>
    </w:p>
    <w:p/>
    <w:p>
      <w:pPr>
        <w:pStyle w:val="Heading2"/>
      </w:pPr>
      <w:r>
        <w:t>OBSERVATIONS ET COMMENTAIRES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/>
    <w:p>
      <w:r>
        <w:rPr>
          <w:b/>
        </w:rPr>
        <w:t xml:space="preserve">Date : </w:t>
      </w:r>
      <w:r>
        <w:t>____________________</w:t>
      </w:r>
    </w:p>
    <w:p>
      <w:r>
        <w:rPr>
          <w:b/>
        </w:rPr>
        <w:t xml:space="preserve">Nom et fonction du représentant OPCO : </w:t>
      </w:r>
      <w:r>
        <w:t>________________________________________</w:t>
      </w:r>
    </w:p>
    <w:p>
      <w:r>
        <w:rPr>
          <w:b/>
        </w:rPr>
        <w:t xml:space="preserve">Signature :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