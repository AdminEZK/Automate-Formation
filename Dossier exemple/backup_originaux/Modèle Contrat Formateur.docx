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CONTRAT DE SOUS-TRAITANCE</w:t>
      </w:r>
    </w:p>
    <w:p>
      <w:pPr>
        <w:pStyle w:val="Heading2"/>
        <w:jc w:val="center"/>
      </w:pPr>
      <w:r>
        <w:t>Prestation de formation professionnelle</w:t>
      </w:r>
    </w:p>
    <w:p/>
    <w:p>
      <w:pPr>
        <w:pStyle w:val="Heading2"/>
      </w:pPr>
      <w:r>
        <w:t>ENTRE LES SOUSSIGNÉS :</w:t>
      </w:r>
    </w:p>
    <w:p/>
    <w:p>
      <w:r>
        <w:rPr>
          <w:b/>
        </w:rPr>
        <w:t>L'organisme de formation :</w:t>
      </w:r>
    </w:p>
    <w:p>
      <w:r>
        <w:t>[NOM_ORGANISME_FORMATION]</w:t>
      </w:r>
    </w:p>
    <w:p>
      <w:r>
        <w:t>SIRET : [SIRET_ORGANISME]</w:t>
      </w:r>
    </w:p>
    <w:p>
      <w:r>
        <w:t>N° de déclaration d'activité : [NDA]</w:t>
      </w:r>
    </w:p>
    <w:p>
      <w:r>
        <w:t>Adresse : [ADRESSE_ORGANISME]</w:t>
      </w:r>
    </w:p>
    <w:p>
      <w:r>
        <w:t>Représenté par : [REPRESENTANT_LEGAL], [FONCTION]</w:t>
      </w:r>
    </w:p>
    <w:p/>
    <w:p>
      <w:pPr>
        <w:jc w:val="center"/>
      </w:pPr>
      <w:r>
        <w:t>Ci-après dénommé « le Donneur d'ordre »</w:t>
      </w:r>
    </w:p>
    <w:p/>
    <w:p>
      <w:pPr>
        <w:jc w:val="center"/>
      </w:pPr>
      <w:r>
        <w:rPr>
          <w:b/>
        </w:rPr>
        <w:t>D'UNE PART,</w:t>
      </w:r>
    </w:p>
    <w:p/>
    <w:p/>
    <w:p>
      <w:r>
        <w:rPr>
          <w:b/>
        </w:rPr>
        <w:t>ET :</w:t>
      </w:r>
    </w:p>
    <w:p/>
    <w:p>
      <w:r>
        <w:t>[NOM_FORMATEUR] [PRENOM_FORMATEUR]</w:t>
      </w:r>
    </w:p>
    <w:p>
      <w:r>
        <w:t>N° SIRET/SIREN : [SIRET_FORMATEUR]</w:t>
      </w:r>
    </w:p>
    <w:p>
      <w:r>
        <w:t>Adresse : [ADRESSE_FORMATEUR]</w:t>
      </w:r>
    </w:p>
    <w:p>
      <w:r>
        <w:t>Email : [EMAIL_FORMATEUR]</w:t>
      </w:r>
    </w:p>
    <w:p>
      <w:r>
        <w:t>Téléphone : [TELEPHONE_FORMATEUR]</w:t>
      </w:r>
    </w:p>
    <w:p/>
    <w:p>
      <w:pPr>
        <w:jc w:val="center"/>
      </w:pPr>
      <w:r>
        <w:t>Ci-après dénommé « le Formateur »</w:t>
      </w:r>
    </w:p>
    <w:p/>
    <w:p>
      <w:pPr>
        <w:jc w:val="center"/>
      </w:pPr>
      <w:r>
        <w:rPr>
          <w:b/>
        </w:rPr>
        <w:t>D'AUTRE PART,</w:t>
      </w:r>
    </w:p>
    <w:p>
      <w:r>
        <w:br w:type="page"/>
      </w:r>
    </w:p>
    <w:p>
      <w:pPr>
        <w:pStyle w:val="Heading2"/>
      </w:pPr>
      <w:r>
        <w:t>ARTICLE 1 - OBJET DU CONTRAT</w:t>
      </w:r>
    </w:p>
    <w:p>
      <w:r>
        <w:t>Le présent contrat a pour objet de définir les conditions dans lesquelles le Formateur intervient pour le compte du Donneur d'ordre dans le cadre d'une action de formation professionnelle.</w:t>
      </w:r>
    </w:p>
    <w:p>
      <w:pPr>
        <w:pStyle w:val="Heading2"/>
      </w:pPr>
      <w:r>
        <w:t>ARTICLE 2 - MISSION</w:t>
      </w:r>
    </w:p>
    <w:p>
      <w:r>
        <w:t>Le Formateur s'engage à réaliser la prestation suivante :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Intitulé de la formation</w:t>
            </w:r>
          </w:p>
        </w:tc>
        <w:tc>
          <w:tcPr>
            <w:tcW w:type="dxa" w:w="4320"/>
          </w:tcPr>
          <w:p>
            <w:r>
              <w:t>[TITRE_FORMATION]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Thématique</w:t>
            </w:r>
          </w:p>
        </w:tc>
        <w:tc>
          <w:tcPr>
            <w:tcW w:type="dxa" w:w="4320"/>
          </w:tcPr>
          <w:p>
            <w:r>
              <w:t>[THEMATIQUE]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Durée</w:t>
            </w:r>
          </w:p>
        </w:tc>
        <w:tc>
          <w:tcPr>
            <w:tcW w:type="dxa" w:w="4320"/>
          </w:tcPr>
          <w:p>
            <w:r>
              <w:t>[DUREE] heures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Dates d'intervention</w:t>
            </w:r>
          </w:p>
        </w:tc>
        <w:tc>
          <w:tcPr>
            <w:tcW w:type="dxa" w:w="4320"/>
          </w:tcPr>
          <w:p>
            <w:r>
              <w:t>Du [DATE_DEBUT] au [DATE_FIN]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Lieu</w:t>
            </w:r>
          </w:p>
        </w:tc>
        <w:tc>
          <w:tcPr>
            <w:tcW w:type="dxa" w:w="4320"/>
          </w:tcPr>
          <w:p>
            <w:r>
              <w:t>[LIEU]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Entreprise bénéficiaire</w:t>
            </w:r>
          </w:p>
        </w:tc>
        <w:tc>
          <w:tcPr>
            <w:tcW w:type="dxa" w:w="4320"/>
          </w:tcPr>
          <w:p>
            <w:r>
              <w:t>[NOM_ENTREPRISE]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Nombre de participants</w:t>
            </w:r>
          </w:p>
        </w:tc>
        <w:tc>
          <w:tcPr>
            <w:tcW w:type="dxa" w:w="4320"/>
          </w:tcPr>
          <w:p>
            <w:r>
              <w:t>[NOMBRE_PARTICIPANTS]</w:t>
            </w:r>
          </w:p>
        </w:tc>
      </w:tr>
    </w:tbl>
    <w:p>
      <w:pPr>
        <w:pStyle w:val="Heading2"/>
      </w:pPr>
      <w:r>
        <w:t>ARTICLE 3 - OBLIGATIONS DU FORMATEUR</w:t>
      </w:r>
    </w:p>
    <w:p>
      <w:r>
        <w:t>Le Formateur s'engage à :</w:t>
      </w:r>
    </w:p>
    <w:p>
      <w:r>
        <w:t>• Réaliser la prestation conformément au programme de formation fourni</w:t>
      </w:r>
    </w:p>
    <w:p>
      <w:r>
        <w:t>• Respecter les horaires convenus</w:t>
      </w:r>
    </w:p>
    <w:p>
      <w:r>
        <w:t>• Fournir les supports pédagogiques nécessaires</w:t>
      </w:r>
    </w:p>
    <w:p>
      <w:r>
        <w:t>• Remplir et signer les feuilles d'émargement</w:t>
      </w:r>
    </w:p>
    <w:p>
      <w:r>
        <w:t>• Respecter les exigences du référentiel national qualité (Qualiopi)</w:t>
      </w:r>
    </w:p>
    <w:p>
      <w:r>
        <w:t>• Informer immédiatement le Donneur d'ordre de toute difficulté rencontrée</w:t>
      </w:r>
    </w:p>
    <w:p>
      <w:r>
        <w:t>• Respecter la confidentialité des informations de l'entreprise bénéficiaire</w:t>
      </w:r>
    </w:p>
    <w:p>
      <w:r>
        <w:t>• Fournir un bilan de formation dans les 7 jours suivant la fin de la prestation</w:t>
      </w:r>
    </w:p>
    <w:p>
      <w:pPr>
        <w:pStyle w:val="Heading2"/>
      </w:pPr>
      <w:r>
        <w:t>ARTICLE 4 - OBLIGATIONS DU DONNEUR D'ORDRE</w:t>
      </w:r>
    </w:p>
    <w:p>
      <w:r>
        <w:t>Le Donneur d'ordre s'engage à :</w:t>
      </w:r>
    </w:p>
    <w:p>
      <w:r>
        <w:t>• Fournir au Formateur toutes les informations nécessaires à la réalisation de la mission</w:t>
      </w:r>
    </w:p>
    <w:p>
      <w:r>
        <w:t>• Mettre à disposition les moyens matériels et techniques nécessaires</w:t>
      </w:r>
    </w:p>
    <w:p>
      <w:r>
        <w:t>• Régler les honoraires selon les modalités prévues à l'article 5</w:t>
      </w:r>
    </w:p>
    <w:p>
      <w:r>
        <w:t>• Informer le Formateur de toute modification du planning</w:t>
      </w:r>
    </w:p>
    <w:p>
      <w:pPr>
        <w:pStyle w:val="Heading2"/>
      </w:pPr>
      <w:r>
        <w:t>ARTICLE 5 - RÉMUNÉRATION</w:t>
      </w:r>
    </w:p>
    <w:p>
      <w:r>
        <w:t>La rémunération du Formateur est fixée comme suit :</w:t>
      </w:r>
    </w:p>
    <w:p/>
    <w:p>
      <w:r>
        <w:rPr>
          <w:b/>
        </w:rPr>
        <w:t xml:space="preserve">Taux horaire : </w:t>
      </w:r>
      <w:r>
        <w:t>[TAUX_HORAIRE] € HT / heure</w:t>
      </w:r>
    </w:p>
    <w:p>
      <w:r>
        <w:rPr>
          <w:b/>
        </w:rPr>
        <w:t xml:space="preserve">Montant total : </w:t>
      </w:r>
      <w:r>
        <w:t>[MONTANT_TOTAL] € HT</w:t>
      </w:r>
    </w:p>
    <w:p/>
    <w:p>
      <w:r>
        <w:t>Modalités de paiement : Règlement à 30 jours sur présentation de facture</w:t>
      </w:r>
    </w:p>
    <w:p>
      <w:pPr>
        <w:pStyle w:val="Heading2"/>
      </w:pPr>
      <w:r>
        <w:t>ARTICLE 6 - EXIGENCES QUALIOPI</w:t>
      </w:r>
    </w:p>
    <w:p>
      <w:r>
        <w:t>Le Formateur reconnaît être informé que le Donneur d'ordre est certifié Qualiopi et s'engage à respecter les exigences du référentiel national qualité, notamment :</w:t>
      </w:r>
    </w:p>
    <w:p>
      <w:r>
        <w:t>• Respect du programme de formation</w:t>
      </w:r>
    </w:p>
    <w:p>
      <w:r>
        <w:t>• Adaptation des méthodes pédagogiques au public</w:t>
      </w:r>
    </w:p>
    <w:p>
      <w:r>
        <w:t>• Évaluation des acquis des participants</w:t>
      </w:r>
    </w:p>
    <w:p>
      <w:r>
        <w:t>• Fourniture des documents requis (émargement, bilan)</w:t>
      </w:r>
    </w:p>
    <w:p>
      <w:r>
        <w:t>• Respect des délais et des engagements</w:t>
      </w:r>
    </w:p>
    <w:p>
      <w:pPr>
        <w:pStyle w:val="Heading2"/>
      </w:pPr>
      <w:r>
        <w:t>ARTICLE 7 - ASSURANCES</w:t>
      </w:r>
    </w:p>
    <w:p>
      <w:r>
        <w:t>Le Formateur déclare être titulaire d'une assurance responsabilité civile professionnelle couvrant les dommages qui pourraient être causés dans le cadre de son activité.</w:t>
      </w:r>
    </w:p>
    <w:p>
      <w:pPr>
        <w:pStyle w:val="Heading2"/>
      </w:pPr>
      <w:r>
        <w:t>ARTICLE 8 - RÉSILIATION</w:t>
      </w:r>
    </w:p>
    <w:p>
      <w:r>
        <w:t>En cas de manquement grave de l'une des parties à ses obligations, le présent contrat pourra être résilié de plein droit par l'autre partie, 8 jours après l'envoi d'une mise en demeure restée sans effet.</w:t>
      </w:r>
    </w:p>
    <w:p>
      <w:pPr>
        <w:pStyle w:val="Heading2"/>
      </w:pPr>
      <w:r>
        <w:t>ARTICLE 9 - LITIGES</w:t>
      </w:r>
    </w:p>
    <w:p>
      <w:r>
        <w:t>Tout litige relatif à l'interprétation ou à l'exécution du présent contrat sera soumis aux tribunaux compétents.</w:t>
      </w:r>
    </w:p>
    <w:p>
      <w:r>
        <w:br w:type="page"/>
      </w:r>
    </w:p>
    <w:p>
      <w:pPr>
        <w:pStyle w:val="Heading2"/>
      </w:pPr>
      <w:r>
        <w:t>SIGNATURES</w:t>
      </w:r>
    </w:p>
    <w:p/>
    <w:p>
      <w:r>
        <w:t>Fait en deux exemplaires originaux</w:t>
      </w:r>
    </w:p>
    <w:p/>
    <w:p>
      <w:r>
        <w:rPr>
          <w:b/>
        </w:rPr>
        <w:t xml:space="preserve">À : </w:t>
      </w:r>
      <w:r>
        <w:t>______________________________</w:t>
      </w:r>
    </w:p>
    <w:p>
      <w:r>
        <w:rPr>
          <w:b/>
        </w:rPr>
        <w:t xml:space="preserve">Le : </w:t>
      </w:r>
      <w:r>
        <w:t>______________________________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Pour le Donneur d'ordre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Pour le Formateur</w:t>
            </w:r>
          </w:p>
        </w:tc>
      </w:tr>
      <w:tr>
        <w:tc>
          <w:tcPr>
            <w:tcW w:type="dxa" w:w="4320"/>
          </w:tcPr>
          <w:p>
            <w:r>
              <w:t>[REPRESENTANT_LEGAL]</w:t>
            </w:r>
          </w:p>
        </w:tc>
        <w:tc>
          <w:tcPr>
            <w:tcW w:type="dxa" w:w="4320"/>
          </w:tcPr>
          <w:p>
            <w:r>
              <w:t>[NOM_FORMATEUR] [PRENOM_FORMATEUR]</w:t>
            </w:r>
          </w:p>
        </w:tc>
      </w:tr>
      <w:tr>
        <w:tc>
          <w:tcPr>
            <w:tcW w:type="dxa" w:w="4320"/>
          </w:tcPr>
          <w:p>
            <w:r>
              <w:t>[FONCTION]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br/>
              <w:br/>
              <w:br/>
              <w:t>Signature :</w:t>
            </w:r>
          </w:p>
        </w:tc>
        <w:tc>
          <w:tcPr>
            <w:tcW w:type="dxa" w:w="4320"/>
          </w:tcPr>
          <w:p>
            <w:r>
              <w:br/>
              <w:br/>
              <w:br/>
              <w:t>Signature :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